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61373-2019 i Leksands kommun</w:t>
      </w:r>
    </w:p>
    <w:p>
      <w:r>
        <w:t>Detta dokument behandlar höga naturvärden i avverkningsamälan A 61373-2019 i Leksands kommun. Denna avverkningsanmälan inkom 2019-11-14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aspgelélav (VU), kolflarnlav (NT), rosenticka (NT), tretåig hackspett (NT, §4), vedskivlav (NT), bårdlav (S), dropptaggsvamp (S), mindre märgborre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373-2019.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6722109, E 483701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