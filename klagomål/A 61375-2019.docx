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61375-2019 i Leksands kommun</w:t>
      </w:r>
    </w:p>
    <w:p>
      <w:r>
        <w:t>Detta dokument behandlar höga naturvärden i avverkningsamälan A 61375-2019 i Leksands kommun. Denna avverkningsanmälan inkom 2019-11-14 och omfattar 15,7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11 naturvårdsarter hittats: knärot (VU, §8), rynkskinn (VU), kolflarnlav (NT), nordtagging (NT), vedskivlav (NT), bollvitmossa (S), bronshjon (S), dropptaggsvamp (S), mindre märgborre (S), vedticka (S) och vågbandad barkbock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97283"/>
            <wp:docPr id="1" name="Picture 1"/>
            <wp:cNvGraphicFramePr>
              <a:graphicFrameLocks noChangeAspect="1"/>
            </wp:cNvGraphicFramePr>
            <a:graphic>
              <a:graphicData uri="http://schemas.openxmlformats.org/drawingml/2006/picture">
                <pic:pic>
                  <pic:nvPicPr>
                    <pic:cNvPr id="0" name="A 61375-2019.png"/>
                    <pic:cNvPicPr/>
                  </pic:nvPicPr>
                  <pic:blipFill>
                    <a:blip r:embed="rId16"/>
                    <a:stretch>
                      <a:fillRect/>
                    </a:stretch>
                  </pic:blipFill>
                  <pic:spPr>
                    <a:xfrm>
                      <a:off x="0" y="0"/>
                      <a:ext cx="5486400" cy="65972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6721868, E 483040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869680"/>
            <wp:docPr id="2" name="Picture 2"/>
            <wp:cNvGraphicFramePr>
              <a:graphicFrameLocks noChangeAspect="1"/>
            </wp:cNvGraphicFramePr>
            <a:graphic>
              <a:graphicData uri="http://schemas.openxmlformats.org/drawingml/2006/picture">
                <pic:pic>
                  <pic:nvPicPr>
                    <pic:cNvPr id="0" name="A 61375-2019.png"/>
                    <pic:cNvPicPr/>
                  </pic:nvPicPr>
                  <pic:blipFill>
                    <a:blip r:embed="rId17"/>
                    <a:stretch>
                      <a:fillRect/>
                    </a:stretch>
                  </pic:blipFill>
                  <pic:spPr>
                    <a:xfrm>
                      <a:off x="0" y="0"/>
                      <a:ext cx="5486400" cy="886968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6721868, E 483040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