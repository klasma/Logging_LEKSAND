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61373-2019 i Leksands kommun</w:t>
      </w:r>
    </w:p>
    <w:p>
      <w:r>
        <w:t>Detta dokument behandlar höga naturvärden i avverkningsamälan A 61373-2019 i Leksands kommun. Denna avverkningsanmälan inkom 2019-11-14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aspgelélav (VU), kolflarnlav (NT), rosenticka (NT), tretåig hackspett (NT, §4), vedskivlav (NT), bårdlav (S), dropptaggsvamp (S), mindre märgborre (S), plattlummer (S, §9),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0851"/>
            <wp:docPr id="1" name="Picture 1"/>
            <wp:cNvGraphicFramePr>
              <a:graphicFrameLocks noChangeAspect="1"/>
            </wp:cNvGraphicFramePr>
            <a:graphic>
              <a:graphicData uri="http://schemas.openxmlformats.org/drawingml/2006/picture">
                <pic:pic>
                  <pic:nvPicPr>
                    <pic:cNvPr id="0" name="A 61373-2019.png"/>
                    <pic:cNvPicPr/>
                  </pic:nvPicPr>
                  <pic:blipFill>
                    <a:blip r:embed="rId16"/>
                    <a:stretch>
                      <a:fillRect/>
                    </a:stretch>
                  </pic:blipFill>
                  <pic:spPr>
                    <a:xfrm>
                      <a:off x="0" y="0"/>
                      <a:ext cx="5486400" cy="56908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6722109, E 483701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